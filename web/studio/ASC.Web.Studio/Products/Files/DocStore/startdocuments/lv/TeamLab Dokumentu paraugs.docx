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Types>
</file>

<file path=_rels/.rels><?xml version="1.0"?><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draw="urn:oasis:names:tc:opendocument:xmlns:drawing:1.0" xmlns:office="urn:oasis:names:tc:opendocument:xmlns:office:1.0" xmlns:fo="urn:oasis:names:tc:opendocument:xmlns:xsl-fo-compatible:1.0" xmlns:style="urn:oasis:names:tc:opendocument:xmlns:style:1.0" xmlns:text="urn:oasis:names:tc:opendocument:xmlns:text:1.0" xmlns:dc="http://purl.org/dc/elements/1.1/" xmlns:svg="urn:oasis:names:tc:opendocument:xmlns:svg-compatible:1.0" xmlns:pcut="urn:avsmedia:xmlns:post-processings:pcut" xmlns:v="urn:schemas-microsoft-com:vml" xmlns:o="urn:schemas-microsoft-com:office:office" xmlns:cp="http://schemas.openxmlformats.org/package/2006/metadata/core-properties" xmlns:a="http://schemas.openxmlformats.org/drawingml/2006/main" xmlns:pic="http://schemas.openxmlformats.org/drawingml/2006/picture" xmlns:w14="http://schemas.microsoft.com/office/word/2010/wordml" xmlns:w="http://schemas.openxmlformats.org/wordprocessingml/2006/main">
  <w:body>
    <w:p w:rsidR="004D5F21" w:rsidRPr="00820E0B" w:rsidRDefault="00301D39" pcut:cut="true">
      <w:pPr>
        <w:jc w:val="center"/>
        <w:spacing w:before="0" w:after="180"/>
        <w:rPr>
          <w:sz w:val="24.06"/>
          <w:szCs w:val="24.06"/>
          <w:rFonts w:ascii="Calibri" w:eastAsia="Calibri" w:hAnsi="Calibri" w:cs="Calibri"/>
          <w:jc w:val="center"/>
          <w:color w:val="000000"/>
          <w:lang w:val="en-US"/>
        </w:rPr>
      </w:pPr>
      <w:r w:rsidRPr="00820E0B">
        <w:rPr>
          <w:b/>
          <w:sz w:val="36.08"/>
          <w:szCs w:val="36.08"/>
          <w:rFonts w:ascii="Calibri" w:eastAsia="Calibri" w:hAnsi="Calibri" w:cs="Calibri"/>
          <w:jc w:val="center"/>
          <w:color w:val="333399"/>
          <w:lang w:val="en-US"/>
        </w:rPr>
        <w:t>Laipni lūdzam TeamLab dokumentos</w:t>
      </w:r>
    </w:p>
    <w:p w:rsidR="004D5F21" w:rsidRPr="00820E0B" w:rsidRDefault="00301D39" pcut:cut="true">
      <w:pPr>
        <w:jc w:val="center"/>
        <w:spacing w:before="0" w:after="180"/>
        <w:rPr>
          <w:sz w:val="24.06"/>
          <w:szCs w:val="24.06"/>
          <w:rFonts w:ascii="Calibri" w:eastAsia="Calibri" w:hAnsi="Calibri" w:cs="Calibri"/>
          <w:jc w:val="center"/>
          <w:color w:val="000000"/>
          <w:lang w:val="en-US"/>
        </w:rPr>
      </w:pPr>
      <w:r w:rsidRPr="00820E0B">
        <w:rPr>
          <w:sz w:val="20.04"/>
          <w:szCs w:val="20.04"/>
          <w:rFonts w:ascii="Calibri" w:eastAsia="Calibri" w:hAnsi="Calibri" w:cs="Calibri"/>
          <w:jc w:val="center"/>
          <w:color w:val="000000"/>
          <w:lang w:val="en-US"/>
        </w:rPr>
        <w:t>Multifunkcionālais teksta, tabulu</w:t>
      </w:r>
      <w:r w:rsidRPr="00820E0B">
        <w:rPr>
          <w:sz w:val="24.06"/>
          <w:szCs w:val="24.06"/>
          <w:rFonts w:ascii="Calibri" w:eastAsia="Calibri" w:hAnsi="Calibri" w:cs="Calibri"/>
          <w:jc w:val="center"/>
          <w:color w:val="000000"/>
          <w:lang w:val="en-US"/>
        </w:rPr>
        <w:t xml:space="preserve"> </w:t>
        <w:t> un prezentāciju online redaktors</w:t>
      </w:r>
    </w:p>
    <w:p w:rsidR="004D5F21" w:rsidRPr="00820E0B" w:rsidRDefault="00301D39" pcut:cut="true">
      <w:pPr>
        <w:spacing w:before="0" w:after="180"/>
        <w:rPr>
          <w:sz w:val="24.06"/>
          <w:szCs w:val="24.06"/>
          <w:rFonts w:ascii="Calibri" w:eastAsia="Calibri" w:hAnsi="Calibri" w:cs="Calibri"/>
          <w:color w:val="000000"/>
          <w:lang w:val="en-US"/>
        </w:rPr>
      </w:pPr>
      <w:r w:rsidRPr="00820E0B">
        <w:rPr>
          <w:b/>
          <w:sz w:val="28.06"/>
          <w:szCs w:val="28.06"/>
          <w:rFonts w:ascii="Calibri" w:eastAsia="Calibri" w:hAnsi="Calibri" w:cs="Calibri"/>
          <w:color w:val="333399"/>
          <w:lang w:val="en-US"/>
        </w:rPr>
        <w:t>Skatīties</w:t>
      </w:r>
      <w:r w:rsidRPr="00820E0B">
        <w:rPr>
          <w:b/>
          <w:sz w:val="24.06"/>
          <w:szCs w:val="24.06"/>
          <w:rFonts w:ascii="Calibri" w:eastAsia="Calibri" w:hAnsi="Calibri" w:cs="Calibri"/>
          <w:color w:val="333399"/>
          <w:lang w:val="en-US"/>
        </w:rPr>
        <w:t>, </w:t>
      </w:r>
      <w:r w:rsidRPr="00820E0B">
        <w:rPr>
          <w:b/>
          <w:sz w:val="48.1"/>
          <w:szCs w:val="48.1"/>
          <w:rFonts w:ascii="Calibri" w:eastAsia="Calibri" w:hAnsi="Calibri" w:cs="Calibri"/>
          <w:color w:val="333399"/>
          <w:lang w:val="en-US"/>
        </w:rPr>
        <w:t xml:space="preserve"> </w:t>
        <w:t> Izveidojiet</w:t>
      </w:r>
      <w:r w:rsidRPr="00820E0B">
        <w:rPr>
          <w:b/>
          <w:sz w:val="24.06"/>
          <w:szCs w:val="24.06"/>
          <w:rFonts w:ascii="Calibri" w:eastAsia="Calibri" w:hAnsi="Calibri" w:cs="Calibri"/>
          <w:color w:val="333399"/>
          <w:lang w:val="en-US"/>
        </w:rPr>
        <w:t>, </w:t>
      </w:r>
      <w:r w:rsidRPr="00820E0B">
        <w:rPr>
          <w:b/>
          <w:sz w:val="72.16"/>
          <w:szCs w:val="72.16"/>
          <w:rFonts w:ascii="Calibri" w:eastAsia="Calibri" w:hAnsi="Calibri" w:cs="Calibri"/>
          <w:color w:val="333399"/>
          <w:lang w:val="en-US"/>
        </w:rPr>
        <w:t xml:space="preserve"> </w:t>
        <w:t> Rediģējiet</w:t>
      </w:r>
      <w:r w:rsidRPr="00820E0B">
        <w:rPr>
          <w:b/>
          <w:sz w:val="24.06"/>
          <w:szCs w:val="24.06"/>
          <w:rFonts w:ascii="Calibri" w:eastAsia="Calibri" w:hAnsi="Calibri" w:cs="Calibri"/>
          <w:color w:val="333399"/>
          <w:lang w:val="en-US"/>
        </w:rPr>
        <w:t xml:space="preserve"> </w:t>
        <w:t> un Koplietojiet</w:t>
      </w:r>
    </w:p>
    <w:p w:rsidR="004D5F21" w:rsidRPr="00820E0B" w:rsidRDefault="00301D39" pcut:cut="true">
      <w:pPr>
        <w:ind w:left="4410"/>
        <w:spacing w:before="0" w:after="180"/>
        <w:rPr>
          <w:sz w:val="24.06"/>
          <w:szCs w:val="24.06"/>
          <w:rFonts w:ascii="Calibri" w:eastAsia="Calibri" w:hAnsi="Calibri" w:cs="Calibri"/>
          <w:color w:val="000000"/>
          <w:lang w:val="en-US"/>
        </w:rPr>
      </w:pPr>
      <w:r w:rsidRPr="00820E0B">
        <w:rPr>
          <w:b/>
          <w:sz w:val="28.06"/>
          <w:szCs w:val="28.06"/>
          <w:rFonts w:ascii="Calibri" w:eastAsia="Calibri" w:hAnsi="Calibri" w:cs="Calibri"/>
          <w:color w:val="333399"/>
          <w:lang w:val="en-US"/>
        </w:rPr>
        <w:t>tieši Jūsu TeamLab portālā!</w:t>
      </w:r>
    </w:p>
    <w:p w:rsidR="004D5F21" w:rsidRPr="00820E0B" w:rsidRDefault="00301D39" pcut:cut="true">
      <w:pPr>
        <w:spacing w:before="0" w:after="180"/>
        <w:rPr>
          <w:sz w:val="24.06"/>
          <w:szCs w:val="24.06"/>
          <w:rFonts w:ascii="Calibri" w:eastAsia="Calibri" w:hAnsi="Calibri" w:cs="Calibri"/>
          <w:color w:val="000000"/>
          <w:lang w:val="en-US"/>
        </w:rPr>
      </w:pPr>
      <w:r w:rsidRPr="00820E0B">
        <w:rPr>
          <w:sz w:val="28.06"/>
          <w:szCs w:val="28.06"/>
          <w:rFonts w:ascii="Calibri" w:eastAsia="Calibri" w:hAnsi="Calibri" w:cs="Calibri"/>
          <w:color w:val="000000"/>
          <w:lang w:val="en-US"/>
        </w:rPr>
        <w:t>Lai uzsāktu strādāt </w:t>
      </w:r>
      <w:r w:rsidRPr="00820E0B">
        <w:rPr>
          <w:i/>
          <w:b/>
          <w:sz w:val="28.06"/>
          <w:szCs w:val="28.06"/>
          <w:rFonts w:ascii="Calibri" w:eastAsia="Calibri" w:hAnsi="Calibri" w:cs="Calibri"/>
          <w:color w:val="000000"/>
          <w:lang w:val="en-US"/>
        </w:rPr>
        <w:t xml:space="preserve"> </w:t>
        <w:t> ievadiet tekstu</w:t>
      </w:r>
      <w:r w:rsidRPr="00820E0B">
        <w:rPr>
          <w:sz w:val="28.06"/>
          <w:szCs w:val="28.06"/>
          <w:rFonts w:ascii="Calibri" w:eastAsia="Calibri" w:hAnsi="Calibri" w:cs="Calibri"/>
          <w:color w:val="000000"/>
          <w:lang w:val="en-US"/>
        </w:rPr>
        <w:t>.  Piemērām</w:t>
      </w:r>
      <w:r w:rsidRPr="00820E0B">
        <w:rPr>
          <w:sz w:val="28.06"/>
          <w:szCs w:val="28.06"/>
          <w:rFonts w:ascii="Calibri" w:eastAsia="Calibri" w:hAnsi="Calibri" w:cs="Calibri"/>
          <w:color w:val="000000"/>
          <w:lang w:val="en-US"/>
        </w:rPr>
        <w:t>:</w:t>
      </w:r>
    </w:p>
    <w:p w:rsidR="004D5F21" w:rsidRPr="00820E0B" w:rsidRDefault="00301D39" pcut:cut="true">
      <w:pPr>
        <w:spacing w:before="0" w:after="0"/>
        <w:rPr>
          <w:sz w:val="24.06"/>
          <w:szCs w:val="24.06"/>
          <w:rFonts w:ascii="Calibri" w:eastAsia="Calibri" w:hAnsi="Calibri" w:cs="Calibri"/>
          <w:color w:val="000000"/>
          <w:lang w:val="en-US"/>
        </w:rPr>
      </w:pPr>
      <w:r w:rsidRPr="00820E0B">
        <w:rPr>
          <w:sz w:val="18.04"/>
          <w:szCs w:val="18.04"/>
          <w:rFonts w:ascii="Calibri" w:eastAsia="Calibri" w:hAnsi="Calibri" w:cs="Calibri"/>
          <w:color w:val="000000"/>
          <w:lang w:val="en-US"/>
        </w:rPr>
        <w:t>Dokumenti. Darba Sākšana. Augšupielādēt / lejuplādēt dokumentus Izveidot / Priekšskatīties / Rediģēt dokumentus Pārvaldīt dokumentus Piekļuves tiesības uzstādījumi TeamLab dokumenti ir tīmekļa lietojumprogramma, iekšējai lietošanai kās projektēta, lai saglabātu, apskatīt, rediģēt un koplietot dokumentus, attēlus, prezentācijas, un tabulas. Dokumentu pārvaldība ir organizēta struktūra ar četram galvenajam mapem, kas atrodas uz navigācijas paneļa: Mani dokumenti Mani dokumenti ir privāta uzglabāšanas zona. Katram portāla dalībniekam ir Mani dokumenti mape, kurā lietotājs var augšupielādēt vai radīt dokumentus tikai personiskai lietošanai;</w:t>
      </w:r>
      <w:r w:rsidRPr="00820E0B">
        <w:rPr>
          <w:sz w:val="18.04"/>
          <w:szCs w:val="18.04"/>
          <w:rFonts w:ascii="Calibri" w:eastAsia="Calibri" w:hAnsi="Calibri" w:cs="Calibri"/>
          <w:color w:val="000000"/>
          <w:lang w:val="en-US"/>
        </w:rPr>
        <w:t xml:space="preserve"> </w:t>
        <w:t> Koplietojamie dokumenti Koplietojamie dokumenti ir kopīgas atmiņas zona, kas satur failus un mapes, pieejamus visiem portāla biedriem;</w:t>
      </w:r>
      <w:r w:rsidRPr="00820E0B">
        <w:rPr>
          <w:sz w:val="18.04"/>
          <w:szCs w:val="18.04"/>
          <w:rFonts w:ascii="Calibri" w:eastAsia="Calibri" w:hAnsi="Calibri" w:cs="Calibri"/>
          <w:color w:val="000000"/>
          <w:lang w:val="en-US"/>
        </w:rPr>
        <w:t xml:space="preserve"> </w:t>
        <w:t> Atkritne Atkritne ir mape kur visi dzēstie faili tiek uzglabāti, un tos var atjaunot vai noņemt vēlāk. Koplietotie ar mani Koplietotie ar mani mapē atrodas dokumenti, kas ir kopīgi ar jums un ar citiem lietotājiem;</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i/>
          <w:sz w:val="16.04"/>
          <w:szCs w:val="16.04"/>
          <w:rFonts w:ascii="Calibri" w:eastAsia="Calibri" w:hAnsi="Calibri" w:cs="Calibri"/>
          <w:color w:val="808080"/>
          <w:lang w:val="en-US"/>
        </w:rPr>
        <w:t>:</w:t>
      </w:r>
    </w:p>
    <w:p w:rsidR="004D5F21" w:rsidRPr="00820E0B" w:rsidRDefault="00301D39" pcut:cut="true">
      <w:pPr>
        <w:spacing w:before="0" w:after="180"/>
        <w:rPr>
          <w:sz w:val="24.06"/>
          <w:szCs w:val="24.06"/>
          <w:rFonts w:ascii="Calibri" w:eastAsia="Calibri" w:hAnsi="Calibri" w:cs="Calibri"/>
          <w:color w:val="000000"/>
          <w:lang w:val="en-US"/>
        </w:rPr>
      </w:pPr>
      <w:r w:rsidRPr="00820E0B">
        <w:rPr>
          <w:sz w:val="24.06"/>
          <w:szCs w:val="24.06"/>
          <w:rFonts w:ascii="Calibri" w:eastAsia="Calibri" w:hAnsi="Calibri" w:cs="Calibri"/>
          <w:color w:val="000000"/>
          <w:lang w:val="en-US"/>
        </w:rPr>
        <w:t>....vai</w:t>
      </w:r>
      <w:r w:rsidRPr="00820E0B">
        <w:rPr>
          <w:b/>
          <w:sz w:val="24.06"/>
          <w:szCs w:val="24.06"/>
          <w:rFonts w:ascii="Calibri" w:eastAsia="Calibri" w:hAnsi="Calibri" w:cs="Calibri"/>
          <w:color w:val="000000"/>
          <w:lang w:val="en-US"/>
        </w:rPr>
        <w:t xml:space="preserve"> </w:t>
        <w:t> kopējiet-ielīmējiet</w:t>
      </w:r>
      <w:r w:rsidRPr="00820E0B">
        <w:rPr>
          <w:sz w:val="24.06"/>
          <w:szCs w:val="24.06"/>
          <w:rFonts w:ascii="Calibri" w:eastAsia="Calibri" w:hAnsi="Calibri" w:cs="Calibri"/>
          <w:color w:val="000000"/>
          <w:lang w:val="en-US"/>
        </w:rPr>
        <w:t xml:space="preserve"> </w:t>
        <w:t> to</w:t>
      </w:r>
      <w:r w:rsidRPr="00820E0B">
        <w:rPr>
          <w:sz w:val="24.06"/>
          <w:szCs w:val="24.06"/>
          <w:rFonts w:ascii="Calibri" w:eastAsia="Calibri" w:hAnsi="Calibri" w:cs="Calibri"/>
          <w:color w:val="000000"/>
          <w:lang w:val="en-US"/>
        </w:rPr>
        <w:t xml:space="preserve"> </w:t>
        <w:t> no jebkura avota, izvēloties atbilstošo opciju no labo klikšķi izvēlnē.</w:t>
      </w:r>
    </w:p>
    <w:p w:rsidR="004D5F21" w:rsidRPr="00820E0B" w:rsidRDefault="00301D39" pcut:cut="true">
      <w:pPr>
        <w:spacing w:before="0" w:after="180"/>
        <w:rPr>
          <w:sz w:val="24.06"/>
          <w:szCs w:val="24.06"/>
          <w:rFonts w:ascii="Calibri" w:eastAsia="Calibri" w:hAnsi="Calibri" w:cs="Calibri"/>
          <w:color w:val="000000"/>
          <w:lang w:val="en-US"/>
        </w:rPr>
      </w:pPr>
      <w:r w:rsidRPr="00820E0B">
        <w:rPr>
          <w:sz w:val="28.06"/>
          <w:szCs w:val="28.06"/>
          <w:rFonts w:ascii="Calibri" w:eastAsia="Calibri" w:hAnsi="Calibri" w:cs="Calibri"/>
          <w:color w:val="000000"/>
          <w:lang w:val="en-US"/>
        </w:rPr>
        <w:t>Un </w:t>
      </w:r>
      <w:r w:rsidRPr="00820E0B">
        <w:rPr>
          <w:i/>
          <w:b/>
          <w:sz w:val="28.06"/>
          <w:szCs w:val="28.06"/>
          <w:rFonts w:ascii="Calibri" w:eastAsia="Calibri" w:hAnsi="Calibri" w:cs="Calibri"/>
          <w:color w:val="000000"/>
          <w:lang w:val="en-US"/>
        </w:rPr>
        <w:t xml:space="preserve"> </w:t>
        <w:t> rediģējiet jūsu tekstu </w:t>
      </w:r>
      <w:r w:rsidRPr="00820E0B">
        <w:rPr>
          <w:sz w:val="28.06"/>
          <w:szCs w:val="28.06"/>
          <w:rFonts w:ascii="Calibri" w:eastAsia="Calibri" w:hAnsi="Calibri" w:cs="Calibri"/>
          <w:color w:val="000000"/>
          <w:lang w:val="en-US"/>
        </w:rPr>
        <w:t xml:space="preserve"> </w:t>
        <w:t> kā vēlāties izmantojit </w:t>
      </w:r>
      <w:r w:rsidRPr="00820E0B">
        <w:rPr>
          <w:b/>
          <w:sz w:val="28.06"/>
          <w:szCs w:val="28.06"/>
          <w:rFonts w:ascii="Calibri" w:eastAsia="Calibri" w:hAnsi="Calibri" w:cs="Calibri"/>
          <w:color w:val="000000"/>
          <w:lang w:val="en-US"/>
        </w:rPr>
        <w:t xml:space="preserve"> </w:t>
        <w:t> Formatēšanas rikjoslu</w:t>
      </w:r>
      <w:r w:rsidRPr="00820E0B">
        <w:rPr>
          <w:sz w:val="28.06"/>
          <w:szCs w:val="28.06"/>
          <w:rFonts w:ascii="Calibri" w:eastAsia="Calibri" w:hAnsi="Calibri" w:cs="Calibri"/>
          <w:color w:val="000000"/>
          <w:lang w:val="en-US"/>
        </w:rPr>
        <w:t> </w:t>
      </w:r>
      <w:r w:rsidRPr="00820E0B">
        <w:rPr>
          <w:sz w:val="28.06"/>
          <w:szCs w:val="28.06"/>
          <w:rFonts w:ascii="Calibri" w:eastAsia="Calibri" w:hAnsi="Calibri" w:cs="Calibri"/>
          <w:color w:val="000000"/>
          <w:lang w:val="en-US"/>
        </w:rPr>
        <w:t xml:space="preserve"> </w:t>
        <w:t> un </w:t>
      </w:r>
      <w:r w:rsidRPr="00820E0B">
        <w:rPr>
          <w:b/>
          <w:sz w:val="28.06"/>
          <w:szCs w:val="28.06"/>
          <w:rFonts w:ascii="Calibri" w:eastAsia="Calibri" w:hAnsi="Calibri" w:cs="Calibri"/>
          <w:color w:val="000000"/>
          <w:lang w:val="en-US"/>
        </w:rPr>
        <w:t xml:space="preserve"> </w:t>
        <w:t> Augšas izvēlnes</w:t>
      </w:r>
      <w:r w:rsidRPr="00820E0B">
        <w:rPr>
          <w:sz w:val="28.06"/>
          <w:szCs w:val="28.06"/>
          <w:rFonts w:ascii="Calibri" w:eastAsia="Calibri" w:hAnsi="Calibri" w:cs="Calibri"/>
          <w:color w:val="000000"/>
          <w:lang w:val="en-US"/>
        </w:rPr>
        <w:t> </w:t>
      </w:r>
      <w:r w:rsidRPr="00820E0B">
        <w:rPr>
          <w:sz w:val="28.06"/>
          <w:szCs w:val="28.06"/>
          <w:rFonts w:ascii="Calibri" w:eastAsia="Calibri" w:hAnsi="Calibri" w:cs="Calibri"/>
          <w:color w:val="000000"/>
          <w:lang w:val="en-US"/>
        </w:rPr>
        <w:t xml:space="preserve"> </w:t>
        <w:t> opcijas:</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b/>
          <w:sz w:val="28.06"/>
          <w:szCs w:val="28.06"/>
          <w:rFonts w:ascii="Calibri" w:eastAsia="Calibri" w:hAnsi="Calibri" w:cs="Calibri"/>
          <w:color w:val="3366ff"/>
          <w:lang w:val="en-US"/>
        </w:rPr>
        <w:t>Dokumenti. Darba Sākšana.</w:t>
      </w:r>
    </w:p>
    <w:p w:rsidR="004D5F21" w:rsidRPr="00820E0B" w:rsidRDefault="00301D39" pcut:cut="true">
      <w:pPr>
        <w:ind w:firstLine="-361" w:left="720"/>
        <w:spacing w:before="0" w:after="180"/>
        <w:rPr>
          <w:sz w:val="24.06"/>
          <w:szCs w:val="24.06"/>
          <w:rFonts w:ascii="Calibri" w:eastAsia="Calibri" w:hAnsi="Calibri" w:cs="Calibri"/>
          <w:color w:val="000000"/>
          <w:lang w:val="en-US"/>
        </w:rPr>
      </w:pPr>
      <w:r w:rsidRPr="00820E0B">
        <w:rPr>
          <w:i/>
          <w:sz w:val="22.04"/>
          <w:szCs w:val="22.04"/>
          <w:rFonts w:ascii="Calibri" w:eastAsia="Calibri" w:hAnsi="Calibri" w:cs="Calibri"/>
          <w:color w:val="3366ff"/>
          <w:lang w:val="en-US"/>
        </w:rPr>
        <w:t>1.</w:t>
      </w:r>
      <w:r w:rsidRPr="00820E0B">
        <w:rPr>
          <w:i/>
          <w:sz w:val="22.04"/>
          <w:szCs w:val="22.04"/>
          <w:rFonts w:ascii="Calibri" w:eastAsia="Calibri" w:hAnsi="Calibri" w:cs="Calibri"/>
          <w:color w:val="3366ff"/>
          <w:lang w:val="en-US"/>
        </w:rPr>
        <w:t>Augšupielādēt / lejuplādēt dokumentus</w:t>
      </w:r>
    </w:p>
    <w:p w:rsidR="004D5F21" w:rsidRPr="00820E0B" w:rsidRDefault="00301D39" pcut:cut="true">
      <w:pPr>
        <w:ind w:firstLine="-361" w:left="720"/>
        <w:spacing w:before="0" w:after="180"/>
        <w:rPr>
          <w:sz w:val="24.06"/>
          <w:szCs w:val="24.06"/>
          <w:rFonts w:ascii="Calibri" w:eastAsia="Calibri" w:hAnsi="Calibri" w:cs="Calibri"/>
          <w:color w:val="000000"/>
          <w:lang w:val="en-US"/>
        </w:rPr>
      </w:pPr>
      <w:r w:rsidRPr="00820E0B">
        <w:rPr>
          <w:i/>
          <w:sz w:val="22.04"/>
          <w:szCs w:val="22.04"/>
          <w:rFonts w:ascii="Calibri" w:eastAsia="Calibri" w:hAnsi="Calibri" w:cs="Calibri"/>
          <w:color w:val="3366ff"/>
          <w:lang w:val="en-US"/>
        </w:rPr>
        <w:t>2.</w:t>
      </w:r>
      <w:r w:rsidRPr="00820E0B">
        <w:rPr>
          <w:i/>
          <w:sz w:val="22.04"/>
          <w:szCs w:val="22.04"/>
          <w:rFonts w:ascii="Calibri" w:eastAsia="Calibri" w:hAnsi="Calibri" w:cs="Calibri"/>
          <w:color w:val="3366ff"/>
          <w:lang w:val="en-US"/>
        </w:rPr>
        <w:t>Izveidot / Priekšskatīties / Rediģēt dokumentus</w:t>
      </w:r>
    </w:p>
    <w:p w:rsidR="004D5F21" w:rsidRPr="00820E0B" w:rsidRDefault="00301D39" pcut:cut="true">
      <w:pPr>
        <w:ind w:firstLine="-361" w:left="720"/>
        <w:spacing w:before="0" w:after="180"/>
        <w:rPr>
          <w:sz w:val="24.06"/>
          <w:szCs w:val="24.06"/>
          <w:rFonts w:ascii="Calibri" w:eastAsia="Calibri" w:hAnsi="Calibri" w:cs="Calibri"/>
          <w:color w:val="000000"/>
          <w:lang w:val="en-US"/>
        </w:rPr>
      </w:pPr>
      <w:r w:rsidRPr="00820E0B">
        <w:rPr>
          <w:i/>
          <w:sz w:val="22.04"/>
          <w:szCs w:val="22.04"/>
          <w:rFonts w:ascii="Calibri" w:eastAsia="Calibri" w:hAnsi="Calibri" w:cs="Calibri"/>
          <w:color w:val="3366ff"/>
          <w:lang w:val="en-US"/>
        </w:rPr>
        <w:t>3.</w:t>
      </w:r>
      <w:r w:rsidRPr="00820E0B">
        <w:rPr>
          <w:i/>
          <w:sz w:val="22.04"/>
          <w:szCs w:val="22.04"/>
          <w:rFonts w:ascii="Calibri" w:eastAsia="Calibri" w:hAnsi="Calibri" w:cs="Calibri"/>
          <w:color w:val="3366ff"/>
          <w:lang w:val="en-US"/>
        </w:rPr>
        <w:t>Pārvaldīt dokumentus</w:t>
      </w:r>
    </w:p>
    <w:p w:rsidR="004D5F21" w:rsidRPr="00820E0B" w:rsidRDefault="00301D39" pcut:cut="true">
      <w:pPr>
        <w:ind w:firstLine="-361" w:left="720"/>
        <w:spacing w:before="0" w:after="180"/>
        <w:rPr>
          <w:sz w:val="24.06"/>
          <w:szCs w:val="24.06"/>
          <w:rFonts w:ascii="Calibri" w:eastAsia="Calibri" w:hAnsi="Calibri" w:cs="Calibri"/>
          <w:color w:val="000000"/>
          <w:lang w:val="en-US"/>
        </w:rPr>
      </w:pPr>
      <w:r w:rsidRPr="00820E0B">
        <w:rPr>
          <w:i/>
          <w:sz w:val="22.04"/>
          <w:szCs w:val="22.04"/>
          <w:rFonts w:ascii="Calibri" w:eastAsia="Calibri" w:hAnsi="Calibri" w:cs="Calibri"/>
          <w:color w:val="3366ff"/>
          <w:lang w:val="en-US"/>
        </w:rPr>
        <w:t>4.</w:t>
      </w:r>
      <w:r w:rsidRPr="00820E0B">
        <w:rPr>
          <w:i/>
          <w:sz w:val="22.04"/>
          <w:szCs w:val="22.04"/>
          <w:rFonts w:ascii="Calibri" w:eastAsia="Calibri" w:hAnsi="Calibri" w:cs="Calibri"/>
          <w:color w:val="3366ff"/>
          <w:lang w:val="en-US"/>
        </w:rPr>
        <w:t>Piekļuves tiesības uzstādījumi</w:t>
      </w:r>
    </w:p>
    <w:p w:rsidR="004D5F21" w:rsidRPr="00820E0B" w:rsidRDefault="00301D39" pcut:cut="true">
      <w:pPr>
        <w:jc w:val="both"/>
        <w:ind w:left="1260"/>
        <w:spacing w:before="0" w:after="180"/>
        <w:rPr>
          <w:sz w:val="24.06"/>
          <w:szCs w:val="24.06"/>
          <w:rFonts w:ascii="Calibri" w:eastAsia="Calibri" w:hAnsi="Calibri" w:cs="Calibri"/>
          <w:jc w:val="both"/>
          <w:color w:val="000000"/>
          <w:lang w:val="en-US"/>
        </w:rPr>
      </w:pPr>
      <w:r w:rsidRPr="00820E0B">
        <w:rPr>
          <w:b/>
          <w:sz w:val="18.04"/>
          <w:szCs w:val="18.04"/>
          <w:rFonts w:ascii="Calibri" w:eastAsia="Calibri" w:hAnsi="Calibri" w:cs="Calibri"/>
          <w:jc w:val="both"/>
          <w:color w:val="000000"/>
          <w:lang w:val="en-US"/>
        </w:rPr>
        <w:t>TeamLab dokumenti </w:t>
      </w:r>
      <w:r w:rsidRPr="00820E0B">
        <w:rPr>
          <w:sz w:val="18.04"/>
          <w:szCs w:val="18.04"/>
          <w:rFonts w:ascii="Calibri" w:eastAsia="Calibri" w:hAnsi="Calibri" w:cs="Calibri"/>
          <w:jc w:val="both"/>
          <w:color w:val="000000"/>
          <w:lang w:val="en-US"/>
        </w:rPr>
        <w:t xml:space="preserve"> </w:t>
        <w:t> ir tīmekļa lietojumprogramma, iekšējai lietošanai kās projektēta, lai saglabātu, apskatīt, rediģēt un koplietot dokumentus, attēlus, prezentācijas, un tabulas. Dokumentu pārvaldība ir organizēta struktūra ar četram galvenajam mapem, kas atrodas uz</w:t>
      </w:r>
      <w:r w:rsidRPr="00820E0B">
        <w:rPr>
          <w:b/>
          <w:sz w:val="18.04"/>
          <w:szCs w:val="18.04"/>
          <w:rFonts w:ascii="Calibri" w:eastAsia="Calibri" w:hAnsi="Calibri" w:cs="Calibri"/>
          <w:jc w:val="both"/>
          <w:color w:val="000000"/>
          <w:lang w:val="en-US"/>
        </w:rPr>
        <w:t xml:space="preserve"> </w:t>
        <w:t> navigācijas paneļa</w:t>
      </w:r>
      <w:r w:rsidRPr="00820E0B">
        <w:rPr>
          <w:sz w:val="18.04"/>
          <w:szCs w:val="18.04"/>
          <w:rFonts w:ascii="Calibri" w:eastAsia="Calibri" w:hAnsi="Calibri" w:cs="Calibri"/>
          <w:jc w:val="both"/>
          <w:color w:val="000000"/>
          <w:lang w:val="en-US"/>
        </w:rPr>
        <w:t>:</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b/>
          <w:sz w:val="16.04"/>
          <w:szCs w:val="16.04"/>
          <w:rFonts w:ascii="Calibri" w:eastAsia="Calibri" w:hAnsi="Calibri" w:cs="Calibri"/>
          <w:color w:val="000000"/>
          <w:lang w:val="en-US"/>
        </w:rPr>
        <w:drawing>
          <wp:inline xmlns:wp="http://schemas.openxmlformats.org/drawingml/2006/wordprocessingDrawing" distT="0" distB="0" distL="0" distR="0">
            <wp:extent cx="171450" cy="171450"/>
            <wp:effectExtent l="0" t="0" r="0" b="0"/>
            <wp:docPr id="0" name="unknown"/>
            <wp:cNvGraphicFramePr>
              <a:graphicFrameLocks noChangeAspect="1"/>
            </wp:cNvGraphicFramePr>
            <a:graphic>
              <a:graphicData uri="http://schemas.openxmlformats.org/drawingml/2006/picture">
                <pic:pic>
                  <pic:nvPicPr>
                    <pic:cNvPr id="0" name="1"/>
                    <pic:cNvPicPr>
                      <a:picLocks noChangeAspect="1" noChangeArrowheads="1"/>
                    </pic:cNvPicPr>
                  </pic:nvPicPr>
                  <pic:blipFill>
                    <a:blip xmlns:r="http://schemas.openxmlformats.org/officeDocument/2006/relationships" r:embed="rId8" cstate="print"/>
                    <a:srcRect/>
                    <a:stretch>
                      <a:fillRect/>
                    </a:stretch>
                  </pic:blipFill>
                  <pic:spPr bwMode="auto">
                    <a:xfrm>
                      <a:off x="0" y="0"/>
                      <a:ext cx="171450" cy="171450"/>
                    </a:xfrm>
                    <a:prstGeom prst="rect">
                      <a:avLst/>
                    </a:prstGeom>
                    <a:noFill/>
                    <a:ln>
                      <a:noFill/>
                    </a:ln>
                  </pic:spPr>
                </pic:pic>
              </a:graphicData>
            </a:graphic>
          </wp:inline>
        </w:drawing>
      </w:r>
      <w:r w:rsidRPr="00820E0B">
        <w:rPr>
          <w:b/>
          <w:sz w:val="16.04"/>
          <w:szCs w:val="16.04"/>
          <w:rFonts w:ascii="Calibri" w:eastAsia="Calibri" w:hAnsi="Calibri" w:cs="Calibri"/>
          <w:color w:val="000000"/>
          <w:lang w:val="en-US"/>
        </w:rPr>
        <w:t> </w:t>
      </w:r>
      <w:r w:rsidRPr="00820E0B">
        <w:rPr>
          <w:b/>
          <w:sz w:val="16.04"/>
          <w:szCs w:val="16.04"/>
          <w:rFonts w:ascii="Calibri" w:eastAsia="Calibri" w:hAnsi="Calibri" w:cs="Calibri"/>
          <w:color w:val="000000"/>
          <w:lang w:val="en-US"/>
        </w:rPr>
        <w:t xml:space="preserve"> </w:t>
        <w:t> Mani dokumenti</w:t>
      </w:r>
      <w:r w:rsidRPr="00820E0B">
        <w:rPr>
          <w:sz w:val="16.04"/>
          <w:szCs w:val="16.04"/>
          <w:rFonts w:ascii="Calibri" w:eastAsia="Calibri" w:hAnsi="Calibri" w:cs="Calibri"/>
          <w:color w:val="000000"/>
          <w:lang w:val="en-US"/>
        </w:rPr>
        <w:t>  ir privāta uzglabāšanas zona. Katram portāla dalībniekam ir Mani dokumenti mape, kurā lietotājs var augšupielādēt vai radīt dokumentus tikai personiskai lietošanai;</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b/>
          <w:sz w:val="16.04"/>
          <w:szCs w:val="16.04"/>
          <w:rFonts w:ascii="Calibri" w:eastAsia="Calibri" w:hAnsi="Calibri" w:cs="Calibri"/>
          <w:color w:val="000000"/>
          <w:lang w:val="en-US"/>
        </w:rPr>
        <w:drawing>
          <wp:inline xmlns:wp="http://schemas.openxmlformats.org/drawingml/2006/wordprocessingDrawing" distT="0" distB="0" distL="0" distR="0">
            <wp:extent cx="133350" cy="133350"/>
            <wp:effectExtent l="0" t="0" r="0" b="0"/>
            <wp:docPr id="1" name="unknown"/>
            <wp:cNvGraphicFramePr>
              <a:graphicFrameLocks noChangeAspect="1"/>
            </wp:cNvGraphicFramePr>
            <a:graphic>
              <a:graphicData uri="http://schemas.openxmlformats.org/drawingml/2006/picture">
                <pic:pic>
                  <pic:nvPicPr>
                    <pic:cNvPr id="0" name="1"/>
                    <pic:cNvPicPr>
                      <a:picLocks noChangeAspect="1" noChangeArrowheads="1"/>
                    </pic:cNvPicPr>
                  </pic:nvPicPr>
                  <pic:blipFill>
                    <a:blip xmlns:r="http://schemas.openxmlformats.org/officeDocument/2006/relationships" r:embed="rId9" cstate="print"/>
                    <a:srcRect/>
                    <a:stretch>
                      <a:fillRect/>
                    </a:stretch>
                  </pic:blipFill>
                  <pic:spPr bwMode="auto">
                    <a:xfrm>
                      <a:off x="0" y="0"/>
                      <a:ext cx="133350" cy="133350"/>
                    </a:xfrm>
                    <a:prstGeom prst="rect">
                      <a:avLst/>
                    </a:prstGeom>
                    <a:noFill/>
                    <a:ln>
                      <a:noFill/>
                    </a:ln>
                  </pic:spPr>
                </pic:pic>
              </a:graphicData>
            </a:graphic>
          </wp:inline>
        </w:drawing>
      </w:r>
      <w:r w:rsidRPr="00820E0B">
        <w:rPr>
          <w:b/>
          <w:sz w:val="16.04"/>
          <w:szCs w:val="16.04"/>
          <w:rFonts w:ascii="Calibri" w:eastAsia="Calibri" w:hAnsi="Calibri" w:cs="Calibri"/>
          <w:color w:val="000000"/>
          <w:lang w:val="en-US"/>
        </w:rPr>
        <w:t> </w:t>
      </w:r>
      <w:r w:rsidRPr="00820E0B">
        <w:rPr>
          <w:b/>
          <w:sz w:val="16.04"/>
          <w:szCs w:val="16.04"/>
          <w:rFonts w:ascii="Calibri" w:eastAsia="Calibri" w:hAnsi="Calibri" w:cs="Calibri"/>
          <w:color w:val="000000"/>
          <w:lang w:val="en-US"/>
        </w:rPr>
        <w:t xml:space="preserve"> </w:t>
        <w:t> Koplietotie ar mani</w:t>
      </w:r>
      <w:r w:rsidRPr="00820E0B">
        <w:rPr>
          <w:sz w:val="16.04"/>
          <w:szCs w:val="16.04"/>
          <w:rFonts w:ascii="Calibri" w:eastAsia="Calibri" w:hAnsi="Calibri" w:cs="Calibri"/>
          <w:color w:val="000000"/>
          <w:lang w:val="en-US"/>
        </w:rPr>
        <w:t>  Koplietotie ar mani mapē atrodas dokumenti, kas ir kopīgi ar jums un ar citiem lietotājiem;</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b/>
          <w:sz w:val="16.04"/>
          <w:szCs w:val="16.04"/>
          <w:rFonts w:ascii="Calibri" w:eastAsia="Calibri" w:hAnsi="Calibri" w:cs="Calibri"/>
          <w:color w:val="000000"/>
          <w:lang w:val="en-US"/>
        </w:rPr>
        <w:drawing>
          <wp:inline xmlns:wp="http://schemas.openxmlformats.org/drawingml/2006/wordprocessingDrawing" distT="0" distB="0" distL="0" distR="0">
            <wp:extent cx="171450" cy="171450"/>
            <wp:effectExtent l="0" t="0" r="0" b="0"/>
            <wp:docPr id="2" name="unknown"/>
            <wp:cNvGraphicFramePr>
              <a:graphicFrameLocks noChangeAspect="1"/>
            </wp:cNvGraphicFramePr>
            <a:graphic>
              <a:graphicData uri="http://schemas.openxmlformats.org/drawingml/2006/picture">
                <pic:pic>
                  <pic:nvPicPr>
                    <pic:cNvPr id="0" name="1"/>
                    <pic:cNvPicPr>
                      <a:picLocks noChangeAspect="1" noChangeArrowheads="1"/>
                    </pic:cNvPicPr>
                  </pic:nvPicPr>
                  <pic:blipFill>
                    <a:blip xmlns:r="http://schemas.openxmlformats.org/officeDocument/2006/relationships" r:embed="rId10" cstate="print"/>
                    <a:srcRect/>
                    <a:stretch>
                      <a:fillRect/>
                    </a:stretch>
                  </pic:blipFill>
                  <pic:spPr bwMode="auto">
                    <a:xfrm>
                      <a:off x="0" y="0"/>
                      <a:ext cx="171450" cy="171450"/>
                    </a:xfrm>
                    <a:prstGeom prst="rect">
                      <a:avLst/>
                    </a:prstGeom>
                    <a:noFill/>
                    <a:ln>
                      <a:noFill/>
                    </a:ln>
                  </pic:spPr>
                </pic:pic>
              </a:graphicData>
            </a:graphic>
          </wp:inline>
        </w:drawing>
      </w:r>
      <w:r w:rsidRPr="00820E0B">
        <w:rPr>
          <w:b/>
          <w:sz w:val="16.04"/>
          <w:szCs w:val="16.04"/>
          <w:rFonts w:ascii="Calibri" w:eastAsia="Calibri" w:hAnsi="Calibri" w:cs="Calibri"/>
          <w:color w:val="000000"/>
          <w:lang w:val="en-US"/>
        </w:rPr>
        <w:t>Koplietojamie dokumenti</w:t>
      </w:r>
      <w:r w:rsidRPr="00820E0B">
        <w:rPr>
          <w:sz w:val="16.04"/>
          <w:szCs w:val="16.04"/>
          <w:rFonts w:ascii="Calibri" w:eastAsia="Calibri" w:hAnsi="Calibri" w:cs="Calibri"/>
          <w:color w:val="000000"/>
          <w:lang w:val="en-US"/>
        </w:rPr>
        <w:t>  ir kopīgas atmiņas zona, kas satur failus un mapes, pieejamus visiem portāla biedriem;</w:t>
      </w:r>
    </w:p>
    <w:p w:rsidR="004D5F21" w:rsidRPr="00820E0B" w:rsidRDefault="00301D39" pcut:cut="true">
      <w:pPr>
        <w:ind w:left="1260"/>
        <w:spacing w:before="0" w:after="180"/>
        <w:rPr>
          <w:sz w:val="24.06"/>
          <w:szCs w:val="24.06"/>
          <w:rFonts w:ascii="Calibri" w:eastAsia="Calibri" w:hAnsi="Calibri" w:cs="Calibri"/>
          <w:color w:val="000000"/>
          <w:lang w:val="en-US"/>
        </w:rPr>
      </w:pPr>
      <w:r w:rsidRPr="00820E0B">
        <w:rPr>
          <w:b/>
          <w:sz w:val="16.04"/>
          <w:szCs w:val="16.04"/>
          <w:rFonts w:ascii="Calibri" w:eastAsia="Calibri" w:hAnsi="Calibri" w:cs="Calibri"/>
          <w:color w:val="000000"/>
          <w:lang w:val="en-US"/>
        </w:rPr>
        <w:drawing>
          <wp:inline xmlns:wp="http://schemas.openxmlformats.org/drawingml/2006/wordprocessingDrawing" distT="0" distB="0" distL="0" distR="0">
            <wp:extent cx="180975" cy="209550"/>
            <wp:effectExtent l="0" t="0" r="0" b="0"/>
            <wp:docPr id="3" name="unknown"/>
            <wp:cNvGraphicFramePr>
              <a:graphicFrameLocks noChangeAspect="1"/>
            </wp:cNvGraphicFramePr>
            <a:graphic>
              <a:graphicData uri="http://schemas.openxmlformats.org/drawingml/2006/picture">
                <pic:pic>
                  <pic:nvPicPr>
                    <pic:cNvPr id="0" name="1"/>
                    <pic:cNvPicPr>
                      <a:picLocks noChangeAspect="1" noChangeArrowheads="1"/>
                    </pic:cNvPicPr>
                  </pic:nvPicPr>
                  <pic:blipFill>
                    <a:blip xmlns:r="http://schemas.openxmlformats.org/officeDocument/2006/relationships" r:embed="rId11" cstate="print"/>
                    <a:srcRect/>
                    <a:stretch>
                      <a:fillRect/>
                    </a:stretch>
                  </pic:blipFill>
                  <pic:spPr bwMode="auto">
                    <a:xfrm>
                      <a:off x="0" y="0"/>
                      <a:ext cx="180975" cy="209550"/>
                    </a:xfrm>
                    <a:prstGeom prst="rect">
                      <a:avLst/>
                    </a:prstGeom>
                    <a:noFill/>
                    <a:ln>
                      <a:noFill/>
                    </a:ln>
                  </pic:spPr>
                </pic:pic>
              </a:graphicData>
            </a:graphic>
          </wp:inline>
        </w:drawing>
      </w:r>
      <w:r w:rsidRPr="00820E0B">
        <w:rPr>
          <w:b/>
          <w:sz w:val="16.04"/>
          <w:szCs w:val="16.04"/>
          <w:rFonts w:ascii="Calibri" w:eastAsia="Calibri" w:hAnsi="Calibri" w:cs="Calibri"/>
          <w:color w:val="000000"/>
          <w:lang w:val="en-US"/>
        </w:rPr>
        <w:t>Atkritne</w:t>
      </w:r>
      <w:r w:rsidRPr="00820E0B">
        <w:rPr>
          <w:sz w:val="16.04"/>
          <w:szCs w:val="16.04"/>
          <w:rFonts w:ascii="Calibri" w:eastAsia="Calibri" w:hAnsi="Calibri" w:cs="Calibri"/>
          <w:color w:val="000000"/>
          <w:lang w:val="en-US"/>
        </w:rPr>
        <w:t>  ir mape kur visi dzēstie faili tiek uzglabāti, un tos var atjaunot vai noņemt vēlāk.</w:t>
      </w:r>
    </w:p>
    <w:p w:rsidR="004D5F21" w:rsidRPr="00820E0B" w:rsidRDefault="00301D39" pcut:cut="true">
      <w:pPr>
        <w:spacing w:before="0" w:after="180"/>
        <w:rPr>
          <w:sz w:val="24.06"/>
          <w:szCs w:val="24.06"/>
          <w:rFonts w:ascii="Calibri" w:eastAsia="Calibri" w:hAnsi="Calibri" w:cs="Calibri"/>
          <w:color w:val="000000"/>
          <w:lang w:val="en-US"/>
        </w:rPr>
      </w:pPr>
      <w:r w:rsidRPr="00820E0B">
        <w:rPr>
          <w:sz w:val="24.06"/>
          <w:szCs w:val="24.06"/>
          <w:rFonts w:ascii="Calibri" w:eastAsia="Calibri" w:hAnsi="Calibri" w:cs="Calibri"/>
          <w:color w:val="000000"/>
          <w:lang w:val="en-US"/>
        </w:rPr>
        <w:t> </w:t>
      </w:r>
    </w:p>
    <w:p w:rsidR="004D5F21" w:rsidRPr="00820E0B" w:rsidRDefault="00301D39" pcut:cut="true">
      <w:pPr>
        <w:spacing w:before="0" w:after="180"/>
        <w:rPr>
          <w:sz w:val="24.06"/>
          <w:szCs w:val="24.06"/>
          <w:rFonts w:ascii="Calibri" w:eastAsia="Calibri" w:hAnsi="Calibri" w:cs="Calibri"/>
          <w:color w:val="000000"/>
          <w:lang w:val="en-US"/>
        </w:rPr>
      </w:pPr>
      <w:r w:rsidRPr="00820E0B">
        <w:rPr>
          <w:sz w:val="28.06"/>
          <w:szCs w:val="28.06"/>
          <w:rFonts w:ascii="Calibri" w:eastAsia="Calibri" w:hAnsi="Calibri" w:cs="Calibri"/>
          <w:color w:val="000000"/>
          <w:lang w:val="en-US"/>
        </w:rPr>
        <w:t>Uzziņiet vairāk par </w:t>
      </w:r>
      <w:r w:rsidRPr="00820E0B">
        <w:rPr>
          <w:i/>
          <w:b/>
          <w:sz w:val="28.06"/>
          <w:szCs w:val="28.06"/>
          <w:rFonts w:ascii="Calibri" w:eastAsia="Calibri" w:hAnsi="Calibri" w:cs="Calibri"/>
          <w:color w:val="000000"/>
          <w:lang w:val="en-US"/>
        </w:rPr>
        <w:t xml:space="preserve"> </w:t>
        <w:t> TeamLab Dokumentiem</w:t>
      </w:r>
      <w:r w:rsidRPr="00820E0B">
        <w:rPr>
          <w:sz w:val="28.06"/>
          <w:szCs w:val="28.06"/>
          <w:rFonts w:ascii="Calibri" w:eastAsia="Calibri" w:hAnsi="Calibri" w:cs="Calibri"/>
          <w:color w:val="000000"/>
          <w:lang w:val="en-US"/>
        </w:rPr>
        <w:t>  uz</w:t>
      </w:r>
      <w:r w:rsidRPr="00820E0B">
        <w:rPr>
          <w:sz w:val="28.06"/>
          <w:szCs w:val="28.06"/>
          <w:rFonts w:ascii="Calibri" w:eastAsia="Calibri" w:hAnsi="Calibri" w:cs="Calibri"/>
          <w:color w:val="000000"/>
          <w:lang w:val="en-US"/>
        </w:rPr>
        <w:t>:</w:t>
      </w:r>
    </w:p>
    <w:p w:rsidR="004D5F21" w:rsidRPr="00820E0B" w:rsidRDefault="00301D39" pcut:cut="true">
      <w:pPr>
        <w:spacing w:before="0" w:after="180"/>
        <w:rPr>
          <w:sz w:val="24.06"/>
          <w:szCs w:val="24.06"/>
          <w:rFonts w:ascii="Calibri" w:eastAsia="Calibri" w:hAnsi="Calibri" w:cs="Calibri"/>
          <w:color w:val="000000"/>
          <w:lang w:val="en-US"/>
        </w:rPr>
      </w:pPr>
      <w:hyperlink w:anchor="http://www.teamlab.com/help/gettingstarted/documents.aspx">
        <w:r w:rsidRPr="00820E0B">
          <w:rPr>
            <w:i/>
            <w:sz w:val="24.06"/>
            <w:szCs w:val="24.06"/>
            <w:rFonts w:ascii="Calibri" w:eastAsia="Calibri" w:hAnsi="Calibri" w:cs="Calibri"/>
            <w:color w:val="0000FF"/>
            <w:u w:val="single"/>
            <w:lang w:val="en-US"/>
          </w:rPr>
          <w:t>http://www.teamlab.com/help/gettingstarted/documents.aspx</w:t>
        </w:r>
      </w:hyperlink>
    </w:p>
    <w:sectPr w:rsidR="00051DE4" w:rsidSect="00051DE4">
      <w:pgSz w:w="11906" w:h="16838"/>
      <w:pgMar w:top="1170" w:right="810" w:bottom="1170" w:left="17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14="http://schemas.microsoft.com/office/word/2010/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characterSpacingControl w:val="doNotCompress"/>
  <w:compat>
    <w:useFELayout/>
  </w:compat>
  <w:rsids>
    <w:rsidRoot w:val="00FD7FED"/>
    <w:rsid w:val="00301D39"/>
    <w:rsid w:val="004D28DB"/>
    <w:rsid w:val="004D5F21"/>
    <w:rsid w:val="00753386"/>
    <w:rsid w:val="007C43CF"/>
    <w:rsid w:val="00820E0B"/>
    <w:rsid w:val="00FD7FED"/>
  </w:rsids>
  <m:mathPr>
    <m:mathFont m:val="Cambria Math"/>
    <m:brkBin m:val="before"/>
    <m:brkBinSub m:val="--"/>
    <m:smallFrac m:val="off"/>
    <m:dispDef/>
    <m:lMargin m:val="0"/>
    <m:rMargin m:val="0"/>
    <m:defJc m:val="centerGroup"/>
    <m:wrapIndent m:val="1440"/>
    <m:intLim m:val="subSup"/>
    <m:naryLim m:val="undOvr"/>
  </m:mathPr>
  <w:themeFontLang w:val="en-E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xmlns:w14="http://schemas.microsoft.com/office/word/2010/wordml">
  <w:docDefaults>
    <w:rPrDefault>
      <w:rPr>
        <w:rFonts w:asciiTheme="minorHAnsi" w:eastAsiaTheme="minorEastAsia" w:hAnsiTheme="minorHAnsi" w:cstheme="minorBidi"/>
        <w:sz w:val="22"/>
        <w:szCs w:val="22"/>
        <w:lang w:val="ru-RU"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3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eading1">
    <w:name w:val="heading 1"/>
    <w:basedOn w:val="a"/>
    <w:next w:val="a"/>
    <w:qFormat/>
    <w:rsid w:val="00EF7B96"/>
    <w:pPr>
      <w:spacing w:before="240" w:after="60"/>
      <w:outlineLvl w:val="0"/>
    </w:pPr>
    <w:rPr>
      <w:rFonts w:ascii="Arial" w:eastAsia="Arial" w:hAnsi="Arial" w:cs="Arial"/>
      <w:b/>
      <w:bCs/>
      <w:sz w:val="32"/>
      <w:szCs w:val="32"/>
    </w:rPr>
  </w:style>
  <w:style w:type="paragraph" w:styleId="Heading2">
    <w:name w:val="heading 2"/>
    <w:basedOn w:val="a"/>
    <w:next w:val="a"/>
    <w:qFormat/>
    <w:rsid w:val="00EF7B96"/>
    <w:pPr>
      <w:spacing w:before="240" w:after="60"/>
      <w:outlineLvl w:val="1"/>
    </w:pPr>
    <w:rPr>
      <w:rFonts w:ascii="Arial" w:eastAsia="Arial" w:hAnsi="Arial" w:cs="Arial"/>
      <w:b/>
      <w:bCs/>
      <w:i/>
      <w:iCs/>
      <w:sz w:val="28"/>
      <w:szCs w:val="28"/>
    </w:rPr>
  </w:style>
  <w:style w:type="paragraph" w:styleId="Heading3">
    <w:name w:val="heading 3"/>
    <w:basedOn w:val="a"/>
    <w:next w:val="a"/>
    <w:qFormat/>
    <w:rsid w:val="00EF7B96"/>
    <w:pPr>
      <w:spacing w:before="240" w:after="60"/>
      <w:outlineLvl w:val="2"/>
    </w:pPr>
    <w:rPr>
      <w:rFonts w:ascii="Arial" w:eastAsia="Arial" w:hAnsi="Arial" w:cs="Arial"/>
      <w:b/>
      <w:bCs/>
      <w:sz w:val="26"/>
      <w:szCs w:val="26"/>
    </w:rPr>
  </w:style>
  <w:style w:type="paragraph" w:styleId="Heading4">
    <w:name w:val="heading 4"/>
    <w:basedOn w:val="a"/>
    <w:next w:val="a"/>
    <w:qFormat/>
    <w:rsid w:val="00EF7B96"/>
    <w:pPr>
      <w:spacing w:before="240" w:after="60"/>
      <w:outlineLvl w:val="3"/>
    </w:pPr>
    <w:rPr>
      <w:b/>
      <w:bCs/>
      <w:sz w:val="28"/>
      <w:szCs w:val="28"/>
    </w:rPr>
  </w:style>
  <w:style w:type="paragraph" w:styleId="Heading5">
    <w:name w:val="heading 5"/>
    <w:basedOn w:val="a"/>
    <w:next w:val="a"/>
    <w:qFormat/>
    <w:rsid w:val="00EF7B96"/>
    <w:pPr>
      <w:spacing w:before="240" w:after="60"/>
      <w:outlineLvl w:val="4"/>
    </w:pPr>
    <w:rPr>
      <w:b/>
      <w:bCs/>
      <w:i/>
      <w:iCs/>
      <w:sz w:val="26"/>
      <w:szCs w:val="26"/>
    </w:rPr>
  </w:style>
  <w:style w:type="paragraph" w:styleId="Heading6">
    <w:name w:val="heading 6"/>
    <w:basedOn w:val="a"/>
    <w:next w:val="a"/>
    <w:qFormat/>
    <w:rsid w:val="00EF7B96"/>
    <w:pPr>
      <w:spacing w:before="240" w:after="60"/>
      <w:outlineLvl w:val="5"/>
    </w:pPr>
    <w:rPr>
      <w:b/>
      <w:bCs/>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teamlab.com/help/gettingstarted/documents.aspx" TargetMode="External"/></Relationships>

</file>

<file path=word/theme/theme1.xml><?xml version="1.0" encoding="utf-8"?>
<a:theme xmlns:a="http://schemas.openxmlformats.org/drawingml/2006/main" name="Office Theme">
  <a:themeElements>
    <a:clrScheme name="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ndard">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tandard">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Words>
  <Characters>62</Characters>
  <Application>AVS Office Studio</Application>
  <DocSecurity>0</DocSecurity>
  <Lines>1</Lines>
  <Paragraphs>1</Paragraphs>
  <ScaleCrop>false</ScaleCrop>
  <Company>AVS Media</Company>
  <LinksUpToDate>false</LinksUpToDate>
  <CharactersWithSpaces>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 Office Studio</dc:creator>
  <cp:keywords/>
  <dc:description/>
  <cp:lastModifiedBy>AVS Office Studio</cp:lastModifiedBy>
  <cp:revision>2</cp:revision>
  <dcterms:created xsi:type="dcterms:W3CDTF">2009-07-31T13:10:00Z</dcterms:created>
  <dcterms:modified xsi:type="dcterms:W3CDTF">2009-07-31T13:10:00Z</dcterms:modified>
</cp:coreProperties>
</file>